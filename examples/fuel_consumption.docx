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2.png"/>
  <Override ContentType="image/png" PartName="/word/media/document_image_rId3.png"/>
  <Override ContentType="image/png" PartName="/word/media/document_image_rId4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f4e33" w14:textId="0af4e33">
      <w:pPr>
        <w:pStyle w:val="Heading1"/>
        <w15:collapsed w:val="false"/>
      </w:pPr>
      <w:r>
        <w:t/>
      </w:r>
      <w:r>
        <w:t xml:space="preserve"/>
      </w:r>
      <w:r>
        <w:t xml:space="preserve">A fuel consumption study of Stata's auto dataset</w:t>
      </w:r>
    </w:p>
    <w:p>
      <w:r>
        <w:t/>
      </w:r>
      <w:r>
        <w:t xml:space="preserve">We conduct a study of the fuel consumption of cars in Stata's auto dataset.</w:t>
      </w:r>
    </w:p>
    <w:p>
      <w:pPr>
        <w:pStyle w:val="Heading2"/>
      </w:pPr>
      <w:r>
        <w:t/>
      </w:r>
      <w:r>
        <w:t xml:space="preserve"/>
      </w:r>
      <w:r>
        <w:t xml:space="preserve">生成数据</w:t>
      </w:r>
    </w:p>
    <w:p>
      <w:r>
        <w:t/>
      </w:r>
      <w:r>
        <w:t xml:space="preserve">从变量里程生成新变量</w:t>
      </w:r>
      <w:r>
        <w:rPr>
          <w:b w:val="true"/>
        </w:rPr>
        <w:t xml:space="preserve">油耗</w:t>
      </w:r>
      <w:r>
        <w:t xml:space="preserve">(公升每一百公里)。</w:t>
      </w:r>
    </w:p>
    <w:p>
      <w:r>
        <w:t/>
      </w:r>
      <w:r>
        <w:t xml:space="preserve">. generate 油耗 = 100/里程</w:t>
        <w:br w:type="textWrapping"/>
      </w:r>
      <w:r>
        <w:t xml:space="preserve">. label variable 油耗 "油量消耗(公升每一百公里)"</w:t>
      </w:r>
    </w:p>
    <w:p>
      <w:pPr>
        <w:pStyle w:val="Heading2"/>
      </w:pPr>
      <w:r>
        <w:t/>
      </w:r>
      <w:r>
        <w:t xml:space="preserve"/>
      </w:r>
      <w:r>
        <w:t xml:space="preserve">检验数据</w:t>
      </w:r>
    </w:p>
    <w:p>
      <w:pPr>
        <w:pStyle w:val="Heading2"/>
      </w:pPr>
      <w:r>
        <w:t/>
      </w:r>
      <w:r>
        <w:t xml:space="preserve"/>
      </w:r>
      <w:r>
        <w:t xml:space="preserve">描述变量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变量名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类型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格式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值标签</w:t>
            </w:r>
          </w:p>
        </w:tc>
        <w:tc>
          <w:tcPr>
            <w:tcW w:w="1872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标签</w:t>
            </w:r>
          </w:p>
        </w:tc>
      </w:tr>
      <w:tr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float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%9.0g</w:t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油量消耗(公升每一百公里)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int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%8.0gc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重量(英磅)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摘要统计</w:t>
      </w:r>
    </w:p>
    <w:tbl>
      <w:tblPr>
        <w:tblStyle w:val="TableGrid"/>
        <w:tblBorders>
          <w:left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变量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观测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均值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标准差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最小值</w:t>
            </w:r>
          </w:p>
        </w:tc>
        <w:tc>
          <w:tcPr>
            <w:tcW w:w="156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最大值</w:t>
            </w:r>
          </w:p>
        </w:tc>
      </w:tr>
      <w:tr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油耗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5.019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1.28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2.439</w:t>
            </w:r>
          </w:p>
        </w:tc>
        <w:tc>
          <w:tcPr>
            <w:tcW w:w="156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8.333</w:t>
            </w:r>
          </w:p>
        </w:tc>
      </w:tr>
      <w:tr>
        <w:tc>
          <w:tcPr>
            <w:tcW w:w="1560" w:type="dxa"/>
          </w:tcPr>
          <w:p>
            <w:pPr>
              <w:spacing w:after="0"/>
            </w:pPr>
            <w:r>
              <w:t xml:space="preserve">重量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3019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777.2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1760</w:t>
            </w:r>
          </w:p>
        </w:tc>
        <w:tc>
          <w:tcPr>
            <w:tcW w:w="1560" w:type="dxa"/>
          </w:tcPr>
          <w:p>
            <w:pPr>
              <w:spacing w:after="0"/>
            </w:pPr>
            <w:r>
              <w:t xml:space="preserve">4840</w:t>
            </w:r>
          </w:p>
        </w:tc>
      </w:tr>
    </w:tbl>
    <w:p>
      <w:r>
        <w:t/>
      </w:r>
    </w:p>
    <w:p>
      <w:r>
        <w:t/>
      </w:r>
      <w:r>
        <w:t xml:space="preserve">变量</w:t>
      </w:r>
      <w:r>
        <w:rPr>
          <w:b w:val="true"/>
        </w:rPr>
        <w:t xml:space="preserve">重量</w:t>
      </w:r>
      <w:r>
        <w:t xml:space="preserve">的最小值1760.00,最大值4840.00,</w:t>
      </w:r>
      <w:r>
        <w:t xml:space="preserve">极差3080.00.</w:t>
      </w:r>
    </w:p>
    <w:p>
      <w:pPr>
        <w:pStyle w:val="Heading2"/>
      </w:pPr>
      <w:r>
        <w:t/>
      </w:r>
      <w:r>
        <w:t xml:space="preserve"/>
      </w:r>
      <w:r>
        <w:t xml:space="preserve">Plot fuel consumption and vehicle weight</w:t>
      </w:r>
    </w:p>
    <w:p>
      <w:pPr>
        <w:jc w:val="center"/>
      </w:pPr>
      <w:r>
        <w:t/>
      </w:r>
      <w:r>
        <w:drawing>
          <wp:inline distT="0" distB="0" distL="0" distR="0">
            <wp:extent cx="3657600" cy="266298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rPr>
          <w:b w:val="true"/>
        </w:rPr>
        <w:t xml:space="preserve">Figure 1: scatter plot fuel consumption and weight</w:t>
      </w:r>
    </w:p>
    <w:p>
      <w:pPr>
        <w:pStyle w:val="Heading2"/>
      </w:pPr>
      <w:r>
        <w:t/>
      </w:r>
      <w:r>
        <w:t xml:space="preserve"/>
      </w:r>
      <w:r>
        <w:t xml:space="preserve">Explore relationship between fuel consumption and vehicle weight - linear regression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油耗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.001407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.0001008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13.95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.001206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.0016081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.7707669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.3142571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.1443069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1.397227</w:t>
            </w:r>
          </w:p>
        </w:tc>
      </w:tr>
    </w:tbl>
    <w:p>
      <w:r>
        <w:t/>
      </w:r>
    </w:p>
    <w:p>
      <w:r>
        <w:t/>
      </w:r>
      <w:r>
        <w:t xml:space="preserve">The regression shows that for every unit increase in weight, a </w:t>
      </w:r>
      <w:r>
        <w:rPr>
          <w:i w:val="true"/>
        </w:rPr>
        <w:t xml:space="preserve">0.0014</w:t>
      </w:r>
      <w:r>
        <w:t xml:space="preserve"> unit increase in fuel consumption is predicted.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-estimates table-</w:t>
      </w:r>
    </w:p>
    <w:p>
      <w:r>
        <w:t/>
      </w:r>
      <w:r>
        <w:t xml:space="preserve">We list the results from two regressions.</w:t>
      </w:r>
    </w:p>
    <w:tbl>
      <w:tblPr>
        <w:tblStyle w:val="TableGrid"/>
        <w:tblW w:w="3000" w:type="pct"/>
        <w:jc w:val="center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312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model2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重量(英磅)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0.0014</w:t>
            </w:r>
            <w:r>
              <w:t xml:space="preserve">***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0.0013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变速比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0.1706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-0.3367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转弯半径(英尺) 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0.0243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0.0613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国籍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0.8650</w:t>
            </w:r>
            <w:r>
              <w:t xml:space="preserve">***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Constant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-0.5814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-0.4661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</w:t>
            </w:r>
          </w:p>
        </w:tc>
        <w:tc>
          <w:tcPr>
            <w:tcW w:w="3120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  <w:tc>
          <w:tcPr>
            <w:tcW w:w="3120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74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</w:t>
            </w:r>
          </w:p>
        </w:tc>
        <w:tc>
          <w:tcPr>
            <w:tcW w:w="3120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0.7332</w:t>
            </w:r>
            <w:r>
              <w:t xml:space="preserve">   </w:t>
            </w:r>
          </w:p>
        </w:tc>
        <w:tc>
          <w:tcPr>
            <w:tcW w:w="3120" w:type="dxa"/>
          </w:tcPr>
          <w:p>
            <w:pPr>
              <w:spacing w:after="0"/>
              <w:jc w:val="right"/>
            </w:pPr>
            <w:r>
              <w:t xml:space="preserve">0.7767</w:t>
            </w:r>
            <w:r>
              <w:t xml:space="preserve">   </w:t>
            </w:r>
          </w:p>
        </w:tc>
      </w:tr>
      <w:tr>
        <w:tc>
          <w:tcPr>
            <w:tcW w:w="312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r2_a</w:t>
            </w:r>
          </w:p>
        </w:tc>
        <w:tc>
          <w:tcPr>
            <w:tcW w:w="3120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0.7218</w:t>
            </w:r>
            <w:r>
              <w:t xml:space="preserve">   </w:t>
            </w:r>
          </w:p>
        </w:tc>
        <w:tc>
          <w:tcPr>
            <w:tcW w:w="312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0.7637</w:t>
            </w:r>
            <w:r>
              <w:t xml:space="preserve">   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Produce a table from community-contributed -esttab-</w:t>
      </w:r>
    </w:p>
    <w:p>
      <w:r>
        <w:t/>
      </w:r>
      <w:r>
        <w:t xml:space="preserve">We list the results from the same two regressions as above using -esttab- and -putdocx-. </w:t>
      </w:r>
      <w:r>
        <w:t xml:space="preserve">-esttab- is a popular community-contributed command which generates tables for report.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120"/>
        <w:gridCol w:w="3120"/>
        <w:gridCol w:w="3120"/>
      </w:tblGrid>
      <w:tr>
        <w:tc>
          <w:tcPr>
            <w:tcW w:w="9360" w:type="dxa"/>
            <w:gridSpan w:val="3"/>
            <w:tcBorders>
              <w:bottom w:val="double" w:color="000000"/>
            </w:tcBorders>
          </w:tcPr>
          <w:p>
            <w:pPr>
              <w:spacing w:after="0"/>
              <w:jc w:val="center"/>
            </w:pPr>
            <w:r>
              <w:t xml:space="preserve">Regression table using -esttab-</w:t>
            </w:r>
          </w:p>
        </w:tc>
      </w:tr>
      <w:tr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Fuel consumption</w:t>
            </w:r>
          </w:p>
        </w:tc>
        <w:tc>
          <w:tcPr>
            <w:tcW w:w="3120" w:type="dxa"/>
            <w:tcBorders>
              <w:top w:val="double" w:color="000000"/>
            </w:tcBorders>
          </w:tcPr>
          <w:p>
            <w:pPr>
              <w:spacing w:after="0"/>
            </w:pPr>
            <w:r>
              <w:t xml:space="preserve">Fuel consumption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b/t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重量(英磅)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0.001***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(6.09)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(6.06)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变速比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0.171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-0.337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(0.64)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(-1.19)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转弯半径(英尺) 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0.024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0.061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(0.70)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(1.81)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国籍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0.865***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(3.66)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-0.581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-0.466</w:t>
            </w:r>
          </w:p>
        </w:tc>
      </w:tr>
      <w:tr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(-0.38)</w:t>
            </w:r>
          </w:p>
        </w:tc>
        <w:tc>
          <w:tcPr>
            <w:tcW w:w="3120" w:type="dxa"/>
            <w:tcBorders>
              <w:bottom w:val="dotted" w:color="000000"/>
            </w:tcBorders>
          </w:tcPr>
          <w:p>
            <w:pPr>
              <w:spacing w:after="0"/>
            </w:pPr>
            <w:r>
              <w:t xml:space="preserve">(-0.33)</w:t>
            </w:r>
          </w:p>
        </w:tc>
      </w:tr>
      <w:tr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Observations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  <w:tc>
          <w:tcPr>
            <w:tcW w:w="3120" w:type="dxa"/>
            <w:tcBorders>
              <w:top w:val="dotted" w:color="000000"/>
            </w:tcBorders>
          </w:tcPr>
          <w:p>
            <w:pPr>
              <w:spacing w:after="0"/>
            </w:pPr>
            <w:r>
              <w:t xml:space="preserve">74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R-squared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0.78</w:t>
            </w:r>
          </w:p>
        </w:tc>
      </w:tr>
      <w:tr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Adjusted R-squared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0.72</w:t>
            </w:r>
          </w:p>
        </w:tc>
        <w:tc>
          <w:tcPr>
            <w:tcW w:w="3120" w:type="dxa"/>
            <w:tcBorders>
              <w:bottom w:val="double" w:color="000000"/>
            </w:tcBorders>
          </w:tcPr>
          <w:p>
            <w:pPr>
              <w:spacing w:after="0"/>
            </w:pPr>
            <w:r>
              <w:t xml:space="preserve">0.76</w:t>
            </w:r>
          </w:p>
        </w:tc>
      </w:tr>
      <w:tr>
        <w:tc>
          <w:tcPr>
            <w:tcW w:w="9360" w:type="dxa"/>
            <w:gridSpan w:val="3"/>
            <w:tcBorders>
              <w:top w:val="double" w:color="000000"/>
            </w:tcBorders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t statistics in parentheses</w:t>
            </w:r>
          </w:p>
        </w:tc>
      </w:tr>
      <w:tr>
        <w:tc>
          <w:tcPr>
            <w:tcW w:w="9360" w:type="dxa"/>
            <w:gridSpan w:val="3"/>
          </w:tcPr>
          <w:p>
            <w:pPr>
              <w:spacing w:after="0"/>
              <w:jc w:val="left"/>
            </w:pPr>
            <w:r>
              <w:rPr>
                <w:i w:val="true"/>
              </w:rPr>
              <w:t xml:space="preserve">* p&lt;0.05, ** p&lt;0.01, *** p&lt;0.001</w:t>
            </w:r>
          </w:p>
        </w:tc>
      </w:tr>
    </w:tbl>
    <w:p>
      <w:r>
        <w:t/>
      </w:r>
    </w:p>
    <w:p>
      <w:pPr>
        <w:sectPr>
          <w:pgSz w:w="12240" w:h="15840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Relationship based on car type - a nested table</w:t>
      </w:r>
    </w:p>
    <w:tbl>
      <w:tblPr>
        <w:tblStyle w:val="TableGrid"/>
        <w:tblBorders>
          <w:top w:val="double" w:color="000000" w:shadow="false"/>
          <w:left w:val="nil" w:color="000000" w:shadow="false"/>
          <w:bottom w:val="doub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6480"/>
        <w:gridCol w:w="6480"/>
      </w:tblGrid>
      <w:tr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Foreign</w:t>
            </w:r>
          </w:p>
        </w:tc>
        <w:tc>
          <w:tcPr>
            <w:tcW w:w="6480" w:type="dxa"/>
          </w:tcPr>
          <w:p>
            <w:pPr>
              <w:spacing w:after="0"/>
              <w:jc w:val="center"/>
            </w:pPr>
            <w:r>
              <w:t xml:space="preserve">Domestic</w:t>
            </w:r>
          </w:p>
        </w:tc>
      </w:tr>
      <w:tr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Obs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Mean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SD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Min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Max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油耗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4.313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1.144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2.439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7.143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重量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2316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433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1760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3420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  <w:tc>
          <w:tcPr>
            <w:tcW w:w="6480" w:type="dxa"/>
          </w:tcPr>
          <w:tbl>
            <w:tblPr>
              <w:tblStyle w:val="TableGrid"/>
              <w:tblW w:w="5000" w:type="pct"/>
              <w:tblBorders>
                <w:left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160"/>
              <w:gridCol w:w="2160"/>
              <w:gridCol w:w="2160"/>
              <w:gridCol w:w="2160"/>
              <w:gridCol w:w="2160"/>
              <w:gridCol w:w="2160"/>
            </w:tblGrid>
            <w:tr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Obs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Mean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SD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Min</w:t>
                  </w:r>
                </w:p>
              </w:tc>
              <w:tc>
                <w:tcPr>
                  <w:tcW w:w="2160" w:type="dxa"/>
                  <w:tcBorders>
                    <w:bottom w:val="dashed" w:color="000000"/>
                  </w:tcBorders>
                  <w:vAlign w:val="bottom"/>
                </w:tcPr>
                <w:p>
                  <w:pPr>
                    <w:spacing w:after="0"/>
                  </w:pPr>
                  <w:r>
                    <w:t xml:space="preserve">Max</w:t>
                  </w:r>
                </w:p>
              </w:tc>
            </w:tr>
            <w:tr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5.318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1.224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2.941</w:t>
                  </w:r>
                </w:p>
              </w:tc>
              <w:tc>
                <w:tcPr>
                  <w:tcW w:w="2160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8.333</w:t>
                  </w:r>
                </w:p>
              </w:tc>
            </w:tr>
            <w:tr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3317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695.4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1800</w:t>
                  </w:r>
                </w:p>
              </w:tc>
              <w:tc>
                <w:tcPr>
                  <w:tcW w:w="2160" w:type="dxa"/>
                </w:tcPr>
                <w:p>
                  <w:pPr>
                    <w:spacing w:after="0"/>
                  </w:pPr>
                  <w:r>
                    <w:t xml:space="preserve">4840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5863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0" w:type="dxa"/>
          </w:tcPr>
          <w:p>
            <w:pPr>
              <w:spacing w:after="0"/>
            </w:pPr>
            <w:r>
              <w:drawing>
                <wp:inline distT="0" distB="0" distL="0" distR="0">
                  <wp:extent cx="4114800" cy="2995863"/>
                  <wp:effectExtent l="0" t="0" r="0" b="0"/>
                  <wp:docPr id="2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99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2960" w:type="dxa"/>
            <w:gridSpan w:val="2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</w:tblPr>
            <w:tblGrid>
              <w:gridCol w:w="2592"/>
              <w:gridCol w:w="2592"/>
              <w:gridCol w:w="2592"/>
              <w:gridCol w:w="2592"/>
              <w:gridCol w:w="2592"/>
            </w:tblGrid>
            <w:tr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b</w:t>
                  </w:r>
                </w:p>
              </w:tc>
              <w:tc>
                <w:tcPr>
                  <w:tcW w:w="2592" w:type="dxa"/>
                  <w:tcBorders>
                    <w:bottom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t</w:t>
                  </w:r>
                </w:p>
              </w:tc>
            </w:tr>
            <w:tr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重量(英磅)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0.002**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(3.49)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0.001***</w:t>
                  </w:r>
                </w:p>
              </w:tc>
              <w:tc>
                <w:tcPr>
                  <w:tcW w:w="2592" w:type="dxa"/>
                  <w:tcBorders>
                    <w:top w:val="dashed" w:color="000000"/>
                  </w:tcBorders>
                </w:tcPr>
                <w:p>
                  <w:pPr>
                    <w:spacing w:after="0"/>
                  </w:pPr>
                  <w:r>
                    <w:t xml:space="preserve">(5.07)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变速比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-0.577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(-1.12)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-0.234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(-0.72)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转弯半径(英尺) 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0.205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(1.67)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0.066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(1.92)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Constant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-4.478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(-1.00)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-0.640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(-0.43)</w:t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Observations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22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52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0.73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0.78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  <w:tr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Adjusted R-squared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0.69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>0.77</w:t>
                  </w:r>
                </w:p>
              </w:tc>
              <w:tc>
                <w:tcPr>
                  <w:tcW w:w="2592" w:type="dxa"/>
                </w:tcPr>
                <w:p>
                  <w:pPr>
                    <w:spacing w:after="0"/>
                  </w:pPr>
                  <w:r>
                    <w:t xml:space="preserve"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pPr>
        <w:sectPr>
          <w:pgSz w:w="15840" w:h="12240" w:orient="landscape" w:code="1"/>
          <w:pgMar w:top="1440" w:right="1440" w:bottom="1440" w:left="1440"/>
        </w:sectPr>
      </w:pPr>
    </w:p>
    <w:p>
      <w:pPr>
        <w:pStyle w:val="Heading2"/>
      </w:pPr>
      <w:r>
        <w:t/>
      </w:r>
      <w:r>
        <w:t xml:space="preserve"/>
      </w:r>
      <w:r>
        <w:t xml:space="preserve">Output from Stata commands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use auto_zh, clear</w:t>
        <w:br/>
      </w:r>
      <w:r>
        <w:rPr>
          <w:rFonts w:ascii="courier new" w:hAnsi="courier new" w:eastAsia="courier new" w:cs="courier new"/>
          <w:sz w:val="18"/>
        </w:rPr>
        <w:t xml:space="preserve">(1978年汽车数据)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generate 油耗 = 100/里程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label variable 油耗 "油量消耗(公升每一百公里)"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regress 油耗 重量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F(1, 72)        =    194.71</w:t>
        <w:br/>
      </w:r>
      <w:r>
        <w:rPr>
          <w:rFonts w:ascii="courier new" w:hAnsi="courier new" w:eastAsia="courier new" w:cs="courier new"/>
          <w:sz w:val="18"/>
        </w:rPr>
        <w:t xml:space="preserve">       Model |  87.2964969         1  87.2964969   Prob &gt; F        =    0.0000</w:t>
        <w:br/>
      </w:r>
      <w:r>
        <w:rPr>
          <w:rFonts w:ascii="courier new" w:hAnsi="courier new" w:eastAsia="courier new" w:cs="courier new"/>
          <w:sz w:val="18"/>
        </w:rPr>
        <w:t xml:space="preserve">    Residual |  32.2797639        72  .448330054   R-squared       =    0.7300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0.7263</w:t>
        <w:br/>
      </w:r>
      <w:r>
        <w:rPr>
          <w:rFonts w:ascii="courier new" w:hAnsi="courier new" w:eastAsia="courier new" w:cs="courier new"/>
          <w:sz w:val="18"/>
        </w:rPr>
        <w:t xml:space="preserve">       Total |  119.576261        73  1.63803097   Root MSE        =    .66957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油耗 |      Coef.   Std. Err.      t    P&gt;|t|     [95% Conf. Interval]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重量 |    .001407   .0001008    13.95   0.000      .001206    .0016081</w:t>
        <w:br/>
      </w:r>
      <w:r>
        <w:rPr>
          <w:rFonts w:ascii="courier new" w:hAnsi="courier new" w:eastAsia="courier new" w:cs="courier new"/>
          <w:sz w:val="18"/>
        </w:rPr>
        <w:t xml:space="preserve">       _cons |   .7707669   .3142571     2.45   0.017     .1443069    1.397227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mata: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 mata (type end to exit) -----</w:t>
        <w:br/>
      </w:r>
      <w:r>
        <w:rPr>
          <w:rFonts w:ascii="courier new" w:hAnsi="courier new" w:eastAsia="courier new" w:cs="courier new"/>
          <w:sz w:val="18"/>
        </w:rPr>
        <w:t xml:space="preserve">: st_view(Y=.,.,("油耗"),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st_view(X=.,.,("重量"), .)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X=X,J(rows(X),1,1)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b=invsym(X'*X)*X'*Y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v=((Y- X*b)'*(Y- X*b))/(rows(X)-cols(X))*invsym(X'*X) 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se=sqrt(diagonal(v))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t=b:/se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p=2*ttail(rows(X)-cols(X),abs(t))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b,se,t,p</w:t>
        <w:br/>
      </w:r>
      <w:r>
        <w:rPr>
          <w:rFonts w:ascii="courier new" w:hAnsi="courier new" w:eastAsia="courier new" w:cs="courier new"/>
          <w:sz w:val="18"/>
        </w:rPr>
        <w:t xml:space="preserve">                 1             2             3             4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>  1 |  .0014070443   .0001008343   13.95402451   3.66623e-22  |</w:t>
        <w:br/>
      </w:r>
      <w:r>
        <w:rPr>
          <w:rFonts w:ascii="courier new" w:hAnsi="courier new" w:eastAsia="courier new" w:cs="courier new"/>
          <w:sz w:val="18"/>
        </w:rPr>
        <w:t xml:space="preserve">  2 |  .7707669021   .3142570678   2.452663698   .0166043019  |</w:t>
        <w:br/>
      </w:r>
      <w:r>
        <w:rPr>
          <w:rFonts w:ascii="courier new" w:hAnsi="courier new" w:eastAsia="courier new" w:cs="courier new"/>
          <w:sz w:val="18"/>
        </w:rPr>
        <w:t xml:space="preserve">    +---------------------------------------------------------+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: end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document_image_rId2.png" Type="http://schemas.openxmlformats.org/officeDocument/2006/relationships/image" Id="rId2"/><Relationship Target="media/document_image_rId3.png" Type="http://schemas.openxmlformats.org/officeDocument/2006/relationships/image" Id="rId3"/><Relationship Target="media/document_image_rId4.png" Type="http://schemas.openxmlformats.org/officeDocument/2006/relationships/image" Id="rId4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