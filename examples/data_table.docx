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9a8ce7" w14:textId="99a8ce7">
      <w:pPr>
        <w:pStyle w:val="Heading1"/>
        <w15:collapsed w:val="false"/>
      </w:pPr>
      <w:r>
        <w:t/>
      </w:r>
      <w:r>
        <w:t xml:space="preserve"/>
      </w:r>
      <w:r>
        <w:t xml:space="preserve">Produce a table from saved dataset from -esttab-</w:t>
      </w:r>
    </w:p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pPr>
              <w:spacing w:after="0"/>
            </w:pPr>
            <w:r>
              <w:t xml:space="preserve">Regression table using -esttab-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Model 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Model 2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Weight (lbs.)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0.001***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0.001***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Gear Ratio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Turn Circle (ft.)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0.061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Car type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t statistics in parentheses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* p&lt;0.05, ** p&lt;0.01, *** p&lt;0.001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